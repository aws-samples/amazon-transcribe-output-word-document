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375F8" w14:textId="2D189F6A" w:rsidR="00D16976" w:rsidRDefault="00D4114B">
      <w:r w:rsidRPr="00D4114B">
        <w:drawing>
          <wp:inline distT="0" distB="0" distL="0" distR="0" wp14:anchorId="5236CA3C" wp14:editId="42911435">
            <wp:extent cx="6184900" cy="82486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17EB7" w14:textId="77777777" w:rsidR="00D16976" w:rsidRDefault="00D16976">
      <w:pPr>
        <w:sectPr w:rsidR="00D16976"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0437013C" w14:textId="77777777" w:rsidR="00D16976" w:rsidRDefault="004D5A4C">
      <w:pPr>
        <w:pStyle w:val="CustomHeader"/>
      </w:pPr>
      <w:r>
        <w:t>Call Summary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950"/>
        <w:gridCol w:w="2772"/>
      </w:tblGrid>
      <w:tr w:rsidR="00D16976" w14:paraId="04582B3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D370A9A" w14:textId="77777777" w:rsidR="00D16976" w:rsidRDefault="004D5A4C">
            <w:r>
              <w:t>Job Name</w:t>
            </w:r>
          </w:p>
        </w:tc>
        <w:tc>
          <w:tcPr>
            <w:tcW w:w="2772" w:type="dxa"/>
          </w:tcPr>
          <w:p w14:paraId="539E8B70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example-call</w:t>
            </w:r>
          </w:p>
        </w:tc>
      </w:tr>
      <w:tr w:rsidR="00D16976" w14:paraId="65D0C564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457DD908" w14:textId="77777777" w:rsidR="00D16976" w:rsidRDefault="004D5A4C">
            <w:r>
              <w:t>Audio Duration</w:t>
            </w:r>
          </w:p>
        </w:tc>
        <w:tc>
          <w:tcPr>
            <w:tcW w:w="2772" w:type="dxa"/>
          </w:tcPr>
          <w:p w14:paraId="07FBE6C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4m 39.06s</w:t>
            </w:r>
          </w:p>
        </w:tc>
      </w:tr>
      <w:tr w:rsidR="00D16976" w14:paraId="3843D25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5318584" w14:textId="77777777" w:rsidR="00D16976" w:rsidRDefault="004D5A4C">
            <w:r>
              <w:t>Audio Ident</w:t>
            </w:r>
          </w:p>
        </w:tc>
        <w:tc>
          <w:tcPr>
            <w:tcW w:w="2772" w:type="dxa"/>
          </w:tcPr>
          <w:p w14:paraId="27DBD9E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Call Analytics</w:t>
            </w:r>
          </w:p>
        </w:tc>
      </w:tr>
      <w:tr w:rsidR="00D16976" w14:paraId="57DDE4E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CE9B990" w14:textId="77777777" w:rsidR="00D16976" w:rsidRDefault="004D5A4C">
            <w:r>
              <w:t>Language</w:t>
            </w:r>
          </w:p>
        </w:tc>
        <w:tc>
          <w:tcPr>
            <w:tcW w:w="2772" w:type="dxa"/>
          </w:tcPr>
          <w:p w14:paraId="4D808E3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en-US</w:t>
            </w:r>
          </w:p>
        </w:tc>
      </w:tr>
      <w:tr w:rsidR="00D16976" w14:paraId="0F137AA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6A409FF" w14:textId="77777777" w:rsidR="00D16976" w:rsidRDefault="004D5A4C">
            <w:r>
              <w:t>File Format</w:t>
            </w:r>
          </w:p>
        </w:tc>
        <w:tc>
          <w:tcPr>
            <w:tcW w:w="2772" w:type="dxa"/>
          </w:tcPr>
          <w:p w14:paraId="0E207AC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</w:t>
            </w:r>
          </w:p>
        </w:tc>
      </w:tr>
      <w:tr w:rsidR="00D16976" w14:paraId="6F8D735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79559915" w14:textId="77777777" w:rsidR="00D16976" w:rsidRDefault="004D5A4C">
            <w:r>
              <w:t>Sample Rate</w:t>
            </w:r>
          </w:p>
        </w:tc>
        <w:tc>
          <w:tcPr>
            <w:tcW w:w="2772" w:type="dxa"/>
          </w:tcPr>
          <w:p w14:paraId="63DEA5D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8000 Hz</w:t>
            </w:r>
          </w:p>
        </w:tc>
      </w:tr>
      <w:tr w:rsidR="00D16976" w14:paraId="46DD0A38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08E8D99" w14:textId="77777777" w:rsidR="00D16976" w:rsidRDefault="004D5A4C">
            <w:r>
              <w:t>Job Created</w:t>
            </w:r>
          </w:p>
        </w:tc>
        <w:tc>
          <w:tcPr>
            <w:tcW w:w="2772" w:type="dxa"/>
          </w:tcPr>
          <w:p w14:paraId="17DAFB0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Wed 04 Aug '21 at 18:10:50</w:t>
            </w:r>
          </w:p>
        </w:tc>
      </w:tr>
      <w:tr w:rsidR="00D16976" w14:paraId="3D8E884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8DDD58B" w14:textId="77777777" w:rsidR="00D16976" w:rsidRDefault="004D5A4C">
            <w:r>
              <w:t>Redaction Mode</w:t>
            </w:r>
          </w:p>
        </w:tc>
        <w:tc>
          <w:tcPr>
            <w:tcW w:w="2772" w:type="dxa"/>
          </w:tcPr>
          <w:p w14:paraId="61560F1C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PII [redacted]</w:t>
            </w:r>
          </w:p>
        </w:tc>
      </w:tr>
      <w:tr w:rsidR="00D16976" w14:paraId="499FE7CD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200FD7BA" w14:textId="77777777" w:rsidR="00D16976" w:rsidRDefault="004D5A4C">
            <w:r>
              <w:t>Vocabulary Filter</w:t>
            </w:r>
          </w:p>
        </w:tc>
        <w:tc>
          <w:tcPr>
            <w:tcW w:w="2772" w:type="dxa"/>
          </w:tcPr>
          <w:p w14:paraId="1AD3C7A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basic-profanity [mask]</w:t>
            </w:r>
          </w:p>
        </w:tc>
      </w:tr>
      <w:tr w:rsidR="00D16976" w14:paraId="748BF2B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168C86E8" w14:textId="77777777" w:rsidR="00D16976" w:rsidRDefault="004D5A4C">
            <w:r>
              <w:t>Custom Vocabulary</w:t>
            </w:r>
          </w:p>
        </w:tc>
        <w:tc>
          <w:tcPr>
            <w:tcW w:w="2772" w:type="dxa"/>
          </w:tcPr>
          <w:p w14:paraId="2820272F" w14:textId="44DA106E" w:rsidR="00D16976" w:rsidRDefault="00BD4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bank-phrases</w:t>
            </w:r>
          </w:p>
        </w:tc>
      </w:tr>
      <w:tr w:rsidR="00D16976" w14:paraId="18F42C18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0" w:type="dxa"/>
          </w:tcPr>
          <w:p w14:paraId="37EA481E" w14:textId="77777777" w:rsidR="00D16976" w:rsidRDefault="004D5A4C">
            <w:r>
              <w:t>Avg. Confidence</w:t>
            </w:r>
          </w:p>
        </w:tc>
        <w:tc>
          <w:tcPr>
            <w:tcW w:w="2772" w:type="dxa"/>
          </w:tcPr>
          <w:p w14:paraId="31DD7C3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97.36%</w:t>
            </w:r>
          </w:p>
        </w:tc>
      </w:tr>
    </w:tbl>
    <w:p w14:paraId="6A4C58D4" w14:textId="77777777" w:rsidR="00D16976" w:rsidRDefault="00D16976"/>
    <w:p w14:paraId="0DF89B21" w14:textId="77777777" w:rsidR="00D16976" w:rsidRDefault="004D5A4C">
      <w:r>
        <w:rPr>
          <w:noProof/>
        </w:rPr>
        <w:drawing>
          <wp:inline distT="0" distB="0" distL="0" distR="0" wp14:anchorId="05FB7696" wp14:editId="1B00F917">
            <wp:extent cx="2700000" cy="1723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k-ti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72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F9DD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37754197" w14:textId="77777777" w:rsidR="00D16976" w:rsidRDefault="00D16976"/>
    <w:p w14:paraId="28622170" w14:textId="77777777" w:rsidR="00D16976" w:rsidRDefault="004D5A4C">
      <w:pPr>
        <w:pStyle w:val="CustomHeader"/>
      </w:pPr>
      <w:r>
        <w:t>Conversation Volume Levels with Sentiment and Interruptions</w:t>
      </w:r>
    </w:p>
    <w:p w14:paraId="57A98886" w14:textId="77777777" w:rsidR="00D16976" w:rsidRDefault="004D5A4C">
      <w:r>
        <w:rPr>
          <w:noProof/>
        </w:rPr>
        <w:drawing>
          <wp:inline distT="0" distB="0" distL="0" distR="0" wp14:anchorId="0F609B5C" wp14:editId="0834CE26">
            <wp:extent cx="6120000" cy="255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u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576C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4F117C70" w14:textId="77777777" w:rsidR="00D16976" w:rsidRDefault="004D5A4C">
      <w:pPr>
        <w:pStyle w:val="CustomHeader"/>
      </w:pPr>
      <w:r>
        <w:t>Categories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68"/>
        <w:gridCol w:w="567"/>
        <w:gridCol w:w="6917"/>
      </w:tblGrid>
      <w:tr w:rsidR="00D16976" w14:paraId="6841DD0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DFA2FC" w14:textId="77777777" w:rsidR="00D16976" w:rsidRDefault="004D5A4C">
            <w:r>
              <w:t>Category</w:t>
            </w:r>
          </w:p>
        </w:tc>
        <w:tc>
          <w:tcPr>
            <w:tcW w:w="567" w:type="dxa"/>
          </w:tcPr>
          <w:p w14:paraId="5A7C96A1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6917" w:type="dxa"/>
          </w:tcPr>
          <w:p w14:paraId="78AB8CB4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Timestamps found at</w:t>
            </w:r>
          </w:p>
        </w:tc>
      </w:tr>
      <w:tr w:rsidR="00D16976" w14:paraId="10CFC1B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0F0F0"/>
          </w:tcPr>
          <w:p w14:paraId="41C88D3D" w14:textId="77777777" w:rsidR="00D16976" w:rsidRDefault="004D5A4C">
            <w:r>
              <w:t>Agent_Interruption_4s</w:t>
            </w:r>
          </w:p>
        </w:tc>
        <w:tc>
          <w:tcPr>
            <w:tcW w:w="567" w:type="dxa"/>
            <w:shd w:val="clear" w:color="auto" w:fill="F0F0F0"/>
          </w:tcPr>
          <w:p w14:paraId="45DF2C22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shd w:val="clear" w:color="auto" w:fill="F0F0F0"/>
          </w:tcPr>
          <w:p w14:paraId="1DACFF6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0:02:13.44</w:t>
            </w:r>
          </w:p>
        </w:tc>
      </w:tr>
      <w:tr w:rsidR="00D16976" w14:paraId="378E90DA" w14:textId="77777777" w:rsidTr="00121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8" w:space="0" w:color="000000" w:themeColor="text1"/>
            </w:tcBorders>
          </w:tcPr>
          <w:p w14:paraId="0D47E134" w14:textId="77777777" w:rsidR="00D16976" w:rsidRDefault="004D5A4C">
            <w:r>
              <w:t>Greeting</w:t>
            </w:r>
          </w:p>
        </w:tc>
        <w:tc>
          <w:tcPr>
            <w:tcW w:w="567" w:type="dxa"/>
            <w:tcBorders>
              <w:bottom w:val="single" w:sz="8" w:space="0" w:color="000000" w:themeColor="text1"/>
            </w:tcBorders>
          </w:tcPr>
          <w:p w14:paraId="19973932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tcBorders>
              <w:bottom w:val="single" w:sz="8" w:space="0" w:color="000000" w:themeColor="text1"/>
            </w:tcBorders>
          </w:tcPr>
          <w:p w14:paraId="5979FA9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0:00:00.44</w:t>
            </w:r>
          </w:p>
        </w:tc>
      </w:tr>
      <w:tr w:rsidR="00D16976" w14:paraId="7AD04F06" w14:textId="77777777" w:rsidTr="00121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37704B21" w14:textId="77777777" w:rsidR="00D16976" w:rsidRDefault="004D5A4C">
            <w:proofErr w:type="spellStart"/>
            <w:r>
              <w:t>Closing_Remark</w:t>
            </w:r>
            <w:proofErr w:type="spellEnd"/>
          </w:p>
        </w:tc>
        <w:tc>
          <w:tcPr>
            <w:tcW w:w="567" w:type="dxa"/>
            <w:shd w:val="clear" w:color="auto" w:fill="F2F2F2" w:themeFill="background1" w:themeFillShade="F2"/>
          </w:tcPr>
          <w:p w14:paraId="69FF02CF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17" w:type="dxa"/>
            <w:shd w:val="clear" w:color="auto" w:fill="F2F2F2" w:themeFill="background1" w:themeFillShade="F2"/>
          </w:tcPr>
          <w:p w14:paraId="771BA68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0:04:02.4</w:t>
            </w:r>
          </w:p>
        </w:tc>
      </w:tr>
    </w:tbl>
    <w:p w14:paraId="24748C32" w14:textId="77777777" w:rsidR="00D16976" w:rsidRDefault="00D16976"/>
    <w:p w14:paraId="26332D1D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145667F0" w14:textId="77777777" w:rsidR="00D16976" w:rsidRDefault="004D5A4C">
      <w:pPr>
        <w:pStyle w:val="CustomHeader"/>
      </w:pPr>
      <w:r>
        <w:t>Issues Detected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247"/>
        <w:gridCol w:w="7257"/>
      </w:tblGrid>
      <w:tr w:rsidR="00D16976" w14:paraId="69E1CA89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51DE10B8" w14:textId="77777777" w:rsidR="00D16976" w:rsidRDefault="004D5A4C">
            <w:r>
              <w:t>Speaker</w:t>
            </w:r>
          </w:p>
        </w:tc>
        <w:tc>
          <w:tcPr>
            <w:tcW w:w="1247" w:type="dxa"/>
          </w:tcPr>
          <w:p w14:paraId="4F3434F7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Turn Time</w:t>
            </w:r>
          </w:p>
        </w:tc>
        <w:tc>
          <w:tcPr>
            <w:tcW w:w="7257" w:type="dxa"/>
          </w:tcPr>
          <w:p w14:paraId="20E0C492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Detected Text</w:t>
            </w:r>
          </w:p>
        </w:tc>
      </w:tr>
      <w:tr w:rsidR="00D16976" w14:paraId="4ECCD58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1623DE23" w14:textId="77777777" w:rsidR="00D16976" w:rsidRDefault="004D5A4C">
            <w:r>
              <w:t>Customer</w:t>
            </w:r>
          </w:p>
        </w:tc>
        <w:tc>
          <w:tcPr>
            <w:tcW w:w="1247" w:type="dxa"/>
          </w:tcPr>
          <w:p w14:paraId="790D9B8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0:00:06.34</w:t>
            </w:r>
          </w:p>
        </w:tc>
        <w:tc>
          <w:tcPr>
            <w:tcW w:w="7257" w:type="dxa"/>
          </w:tcPr>
          <w:p w14:paraId="1A15BBA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...cancel my card....</w:t>
            </w:r>
          </w:p>
        </w:tc>
      </w:tr>
    </w:tbl>
    <w:p w14:paraId="2327758E" w14:textId="77777777" w:rsidR="00D16976" w:rsidRDefault="00D16976"/>
    <w:p w14:paraId="3BD58B33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0A49E95D" w14:textId="77777777" w:rsidR="00D16976" w:rsidRDefault="004D5A4C">
      <w:pPr>
        <w:pStyle w:val="CustomHeader"/>
      </w:pPr>
      <w:r>
        <w:t>Call Sentiment per Quarter of the call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69"/>
        <w:gridCol w:w="865"/>
        <w:gridCol w:w="864"/>
        <w:gridCol w:w="864"/>
        <w:gridCol w:w="864"/>
      </w:tblGrid>
      <w:tr w:rsidR="00D16976" w14:paraId="761ABD2F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508A5359" w14:textId="77777777" w:rsidR="00D16976" w:rsidRDefault="004D5A4C">
            <w:r>
              <w:t>Speaker</w:t>
            </w:r>
          </w:p>
        </w:tc>
        <w:tc>
          <w:tcPr>
            <w:tcW w:w="1948" w:type="dxa"/>
          </w:tcPr>
          <w:p w14:paraId="65AC70DF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Q1</w:t>
            </w:r>
          </w:p>
        </w:tc>
        <w:tc>
          <w:tcPr>
            <w:tcW w:w="1948" w:type="dxa"/>
          </w:tcPr>
          <w:p w14:paraId="2372F84D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Q2</w:t>
            </w:r>
          </w:p>
        </w:tc>
        <w:tc>
          <w:tcPr>
            <w:tcW w:w="1948" w:type="dxa"/>
          </w:tcPr>
          <w:p w14:paraId="0CAC5AEC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Q3</w:t>
            </w:r>
          </w:p>
        </w:tc>
        <w:tc>
          <w:tcPr>
            <w:tcW w:w="1948" w:type="dxa"/>
          </w:tcPr>
          <w:p w14:paraId="4B28C502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Q4</w:t>
            </w:r>
          </w:p>
        </w:tc>
      </w:tr>
      <w:tr w:rsidR="00D16976" w14:paraId="6CEB38A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7AD89DA5" w14:textId="77777777" w:rsidR="00D16976" w:rsidRDefault="004D5A4C">
            <w:r>
              <w:t>Agent</w:t>
            </w:r>
          </w:p>
        </w:tc>
        <w:tc>
          <w:tcPr>
            <w:tcW w:w="1948" w:type="dxa"/>
            <w:shd w:val="clear" w:color="auto" w:fill="66FF66"/>
          </w:tcPr>
          <w:p w14:paraId="6324C098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948" w:type="dxa"/>
            <w:shd w:val="clear" w:color="auto" w:fill="FFCCCC"/>
          </w:tcPr>
          <w:p w14:paraId="13FD7897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-0.7</w:t>
            </w:r>
          </w:p>
        </w:tc>
        <w:tc>
          <w:tcPr>
            <w:tcW w:w="1948" w:type="dxa"/>
            <w:shd w:val="clear" w:color="auto" w:fill="00FF00"/>
          </w:tcPr>
          <w:p w14:paraId="7E07E582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948" w:type="dxa"/>
            <w:shd w:val="clear" w:color="auto" w:fill="33FF33"/>
          </w:tcPr>
          <w:p w14:paraId="0FFCB653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</w:tr>
      <w:tr w:rsidR="00D16976" w14:paraId="10D8B0F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16E89EAF" w14:textId="77777777" w:rsidR="00D16976" w:rsidRDefault="004D5A4C">
            <w:r>
              <w:t>Customer</w:t>
            </w:r>
          </w:p>
        </w:tc>
        <w:tc>
          <w:tcPr>
            <w:tcW w:w="1948" w:type="dxa"/>
            <w:shd w:val="clear" w:color="auto" w:fill="FF6666"/>
          </w:tcPr>
          <w:p w14:paraId="751C4E8D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-2.0</w:t>
            </w:r>
          </w:p>
        </w:tc>
        <w:tc>
          <w:tcPr>
            <w:tcW w:w="1948" w:type="dxa"/>
            <w:shd w:val="clear" w:color="auto" w:fill="CCFFCC"/>
          </w:tcPr>
          <w:p w14:paraId="59FE7327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CCFFCC"/>
          </w:tcPr>
          <w:p w14:paraId="119489CB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948" w:type="dxa"/>
            <w:shd w:val="clear" w:color="auto" w:fill="66FF66"/>
          </w:tcPr>
          <w:p w14:paraId="0A76F66F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</w:tr>
    </w:tbl>
    <w:p w14:paraId="6409560F" w14:textId="77777777" w:rsidR="00D16976" w:rsidRDefault="004D5A4C">
      <w:r>
        <w:rPr>
          <w:i/>
          <w:color w:val="000000"/>
          <w:sz w:val="14"/>
        </w:rPr>
        <w:t>SENTIMENT: Range from +5 (Positive) to -5 (Negative)</w:t>
      </w:r>
    </w:p>
    <w:p w14:paraId="553759FC" w14:textId="77777777" w:rsidR="00D16976" w:rsidRDefault="004D5A4C">
      <w:pPr>
        <w:pStyle w:val="CustomHeader"/>
      </w:pPr>
      <w:r>
        <w:t>Overall Speaker Sentiment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7"/>
        <w:gridCol w:w="1078"/>
      </w:tblGrid>
      <w:tr w:rsidR="00D16976" w14:paraId="1D2D0759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4783FEE6" w14:textId="77777777" w:rsidR="00D16976" w:rsidRDefault="004D5A4C">
            <w:r>
              <w:t>Speaker</w:t>
            </w:r>
          </w:p>
        </w:tc>
        <w:tc>
          <w:tcPr>
            <w:tcW w:w="850" w:type="dxa"/>
          </w:tcPr>
          <w:p w14:paraId="2DD69C0A" w14:textId="77777777" w:rsidR="00D16976" w:rsidRDefault="004D5A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</w:t>
            </w:r>
          </w:p>
        </w:tc>
      </w:tr>
      <w:tr w:rsidR="00D16976" w14:paraId="1583B40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637FA165" w14:textId="77777777" w:rsidR="00D16976" w:rsidRDefault="004D5A4C">
            <w:r>
              <w:t>Agent</w:t>
            </w:r>
          </w:p>
        </w:tc>
        <w:tc>
          <w:tcPr>
            <w:tcW w:w="850" w:type="dxa"/>
            <w:shd w:val="clear" w:color="auto" w:fill="66FF66"/>
          </w:tcPr>
          <w:p w14:paraId="325F8525" w14:textId="77777777" w:rsidR="00D16976" w:rsidRDefault="004D5A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</w:t>
            </w:r>
          </w:p>
        </w:tc>
      </w:tr>
      <w:tr w:rsidR="00D16976" w14:paraId="628EA4F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7" w:type="dxa"/>
          </w:tcPr>
          <w:p w14:paraId="789E7DB4" w14:textId="77777777" w:rsidR="00D16976" w:rsidRDefault="004D5A4C">
            <w:r>
              <w:t>Customer</w:t>
            </w:r>
          </w:p>
        </w:tc>
        <w:tc>
          <w:tcPr>
            <w:tcW w:w="850" w:type="dxa"/>
            <w:shd w:val="clear" w:color="auto" w:fill="CCFFCC"/>
          </w:tcPr>
          <w:p w14:paraId="73496AAF" w14:textId="77777777" w:rsidR="00D16976" w:rsidRDefault="004D5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</w:tr>
    </w:tbl>
    <w:p w14:paraId="155CBA5C" w14:textId="77777777" w:rsidR="00D16976" w:rsidRDefault="00D16976"/>
    <w:p w14:paraId="2166083B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62568ABC" w14:textId="77777777" w:rsidR="00D16976" w:rsidRDefault="004D5A4C">
      <w:pPr>
        <w:pStyle w:val="CustomHeader"/>
      </w:pPr>
      <w:r>
        <w:lastRenderedPageBreak/>
        <w:t>Call Transcription</w:t>
      </w:r>
    </w:p>
    <w:p w14:paraId="2D153D31" w14:textId="77777777" w:rsidR="00D16976" w:rsidRDefault="004D5A4C">
      <w:r>
        <w:rPr>
          <w:i/>
          <w:color w:val="000000"/>
          <w:sz w:val="14"/>
        </w:rPr>
        <w:t xml:space="preserve">WORD CONFIDENCE: &gt;= 90% in black, </w:t>
      </w:r>
      <w:r>
        <w:rPr>
          <w:i/>
          <w:color w:val="663300"/>
          <w:sz w:val="14"/>
        </w:rPr>
        <w:t xml:space="preserve">&gt;= 50% in brown, </w:t>
      </w:r>
      <w:r>
        <w:rPr>
          <w:i/>
          <w:color w:val="FF0000"/>
          <w:sz w:val="14"/>
        </w:rPr>
        <w:t>&lt; 50% in red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125"/>
        <w:gridCol w:w="689"/>
        <w:gridCol w:w="1008"/>
        <w:gridCol w:w="442"/>
        <w:gridCol w:w="6692"/>
      </w:tblGrid>
      <w:tr w:rsidR="00D16976" w14:paraId="1B764F12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2D9540C" w14:textId="77777777" w:rsidR="00D16976" w:rsidRDefault="004D5A4C">
            <w:r>
              <w:t>Start</w:t>
            </w:r>
          </w:p>
        </w:tc>
        <w:tc>
          <w:tcPr>
            <w:tcW w:w="720" w:type="dxa"/>
          </w:tcPr>
          <w:p w14:paraId="067A22A2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Dur.</w:t>
            </w:r>
          </w:p>
        </w:tc>
        <w:tc>
          <w:tcPr>
            <w:tcW w:w="720" w:type="dxa"/>
          </w:tcPr>
          <w:p w14:paraId="168F6544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  <w:tc>
          <w:tcPr>
            <w:tcW w:w="432" w:type="dxa"/>
          </w:tcPr>
          <w:p w14:paraId="162C8EF6" w14:textId="77777777" w:rsidR="00D16976" w:rsidRDefault="00D169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56" w:type="dxa"/>
          </w:tcPr>
          <w:p w14:paraId="4675421E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Transcription</w:t>
            </w:r>
          </w:p>
        </w:tc>
      </w:tr>
      <w:tr w:rsidR="00D16976" w14:paraId="3C4C275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24C414AC" w14:textId="77777777" w:rsidR="00D16976" w:rsidRDefault="004D5A4C">
            <w:r>
              <w:t>0:00:00.44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1159C7A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Greeting</w:t>
            </w:r>
          </w:p>
        </w:tc>
      </w:tr>
      <w:tr w:rsidR="00D16976" w14:paraId="2BD1CFA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08EACEB" w14:textId="77777777" w:rsidR="00D16976" w:rsidRDefault="004D5A4C">
            <w:r>
              <w:t>0:00:00.44</w:t>
            </w:r>
          </w:p>
        </w:tc>
        <w:tc>
          <w:tcPr>
            <w:tcW w:w="720" w:type="dxa"/>
          </w:tcPr>
          <w:p w14:paraId="0C8C8B9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</w:tcPr>
          <w:p w14:paraId="06D2E52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3AD30A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D54458" wp14:editId="4CABDB2E">
                  <wp:extent cx="144000" cy="144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6314933" w14:textId="09196FBA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 xml:space="preserve">Hello and thank you for calling </w:t>
            </w:r>
            <w:r w:rsidR="00BD434E">
              <w:rPr>
                <w:color w:val="000000"/>
              </w:rPr>
              <w:t>The Bank</w:t>
            </w:r>
            <w:r>
              <w:rPr>
                <w:color w:val="000000"/>
              </w:rPr>
              <w:t>. This is [PII] speaking, how may I help you today?</w:t>
            </w:r>
          </w:p>
        </w:tc>
      </w:tr>
      <w:tr w:rsidR="00D16976" w14:paraId="7FF9D1D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B18980F" w14:textId="77777777" w:rsidR="00D16976" w:rsidRDefault="004D5A4C">
            <w:r>
              <w:t>0:00:06.34</w:t>
            </w:r>
          </w:p>
        </w:tc>
        <w:tc>
          <w:tcPr>
            <w:tcW w:w="720" w:type="dxa"/>
            <w:shd w:val="clear" w:color="auto" w:fill="F0F0F0"/>
          </w:tcPr>
          <w:p w14:paraId="698E2F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  <w:shd w:val="clear" w:color="auto" w:fill="F0F0F0"/>
          </w:tcPr>
          <w:p w14:paraId="0EB2908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735F63D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8044D3F" wp14:editId="58146C69">
                  <wp:extent cx="144000" cy="144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D85C59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Hi um</w:t>
            </w:r>
            <w:r>
              <w:rPr>
                <w:color w:val="663300"/>
              </w:rPr>
              <w:t xml:space="preserve"> uh you</w:t>
            </w:r>
            <w:r>
              <w:rPr>
                <w:color w:val="000000"/>
              </w:rPr>
              <w:t xml:space="preserve"> just need</w:t>
            </w:r>
            <w:r>
              <w:rPr>
                <w:color w:val="663300"/>
              </w:rPr>
              <w:t xml:space="preserve"> to</w:t>
            </w:r>
            <w:r>
              <w:rPr>
                <w:b/>
                <w:color w:val="FF0000"/>
                <w:highlight w:val="yellow"/>
              </w:rPr>
              <w:t xml:space="preserve"> [ISSUE]</w:t>
            </w:r>
            <w:r>
              <w:rPr>
                <w:color w:val="000000"/>
                <w:highlight w:val="yellow"/>
              </w:rPr>
              <w:t xml:space="preserve"> cancel my card.</w:t>
            </w:r>
            <w:r>
              <w:rPr>
                <w:color w:val="000000"/>
              </w:rPr>
              <w:t xml:space="preserve"> Um</w:t>
            </w:r>
            <w:r>
              <w:rPr>
                <w:color w:val="FF0000"/>
              </w:rPr>
              <w:t xml:space="preserve"> I have</w:t>
            </w:r>
            <w:r>
              <w:rPr>
                <w:color w:val="000000"/>
              </w:rPr>
              <w:t xml:space="preserve"> a debit card and a credit card.</w:t>
            </w:r>
          </w:p>
        </w:tc>
      </w:tr>
      <w:tr w:rsidR="00D16976" w14:paraId="22E7042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F4612D" w14:textId="77777777" w:rsidR="00D16976" w:rsidRDefault="004D5A4C">
            <w:r>
              <w:t>0:00:14.84</w:t>
            </w:r>
          </w:p>
        </w:tc>
        <w:tc>
          <w:tcPr>
            <w:tcW w:w="720" w:type="dxa"/>
          </w:tcPr>
          <w:p w14:paraId="1340D23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0.2s</w:t>
            </w:r>
          </w:p>
        </w:tc>
        <w:tc>
          <w:tcPr>
            <w:tcW w:w="720" w:type="dxa"/>
          </w:tcPr>
          <w:p w14:paraId="38CC694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4EFD3F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8FE22C" wp14:editId="04E4664A">
                  <wp:extent cx="144000" cy="144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FA25D6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Okay.</w:t>
            </w:r>
          </w:p>
        </w:tc>
      </w:tr>
      <w:tr w:rsidR="00D16976" w14:paraId="12CEEF3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3961E30" w14:textId="77777777" w:rsidR="00D16976" w:rsidRDefault="004D5A4C">
            <w:r>
              <w:t>0:00:16.94</w:t>
            </w:r>
          </w:p>
        </w:tc>
        <w:tc>
          <w:tcPr>
            <w:tcW w:w="720" w:type="dxa"/>
            <w:shd w:val="clear" w:color="auto" w:fill="F0F0F0"/>
          </w:tcPr>
          <w:p w14:paraId="0110D3C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5.6s</w:t>
            </w:r>
          </w:p>
        </w:tc>
        <w:tc>
          <w:tcPr>
            <w:tcW w:w="720" w:type="dxa"/>
            <w:shd w:val="clear" w:color="auto" w:fill="F0F0F0"/>
          </w:tcPr>
          <w:p w14:paraId="7D98756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5CDD6FB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34D01E" wp14:editId="0A20E153">
                  <wp:extent cx="144000" cy="1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61305B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</w:t>
            </w:r>
            <w:r>
              <w:rPr>
                <w:color w:val="663300"/>
              </w:rPr>
              <w:t xml:space="preserve"> It's</w:t>
            </w:r>
            <w:r>
              <w:rPr>
                <w:color w:val="000000"/>
              </w:rPr>
              <w:t xml:space="preserve"> my car was broken into</w:t>
            </w:r>
            <w:r>
              <w:rPr>
                <w:color w:val="663300"/>
              </w:rPr>
              <w:t xml:space="preserve"> and</w:t>
            </w:r>
            <w:r>
              <w:rPr>
                <w:color w:val="000000"/>
              </w:rPr>
              <w:t xml:space="preserve"> so I need a cancel everything.</w:t>
            </w:r>
          </w:p>
        </w:tc>
      </w:tr>
      <w:tr w:rsidR="00D16976" w14:paraId="023B5C9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7BC9BA7" w14:textId="77777777" w:rsidR="00D16976" w:rsidRDefault="004D5A4C">
            <w:r>
              <w:t>0:00:23.4</w:t>
            </w:r>
          </w:p>
        </w:tc>
        <w:tc>
          <w:tcPr>
            <w:tcW w:w="720" w:type="dxa"/>
          </w:tcPr>
          <w:p w14:paraId="09AC1AC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1.9s</w:t>
            </w:r>
          </w:p>
        </w:tc>
        <w:tc>
          <w:tcPr>
            <w:tcW w:w="720" w:type="dxa"/>
          </w:tcPr>
          <w:p w14:paraId="2A8B23B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6E6403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A70D923" wp14:editId="4646DF18">
                  <wp:extent cx="144000" cy="14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3A3AF0F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and and who am I speaking with?</w:t>
            </w:r>
          </w:p>
        </w:tc>
      </w:tr>
      <w:tr w:rsidR="00D16976" w14:paraId="72800CB4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A5D0346" w14:textId="77777777" w:rsidR="00D16976" w:rsidRDefault="004D5A4C">
            <w:r>
              <w:t>0:00:26.38</w:t>
            </w:r>
          </w:p>
        </w:tc>
        <w:tc>
          <w:tcPr>
            <w:tcW w:w="720" w:type="dxa"/>
            <w:shd w:val="clear" w:color="auto" w:fill="F0F0F0"/>
          </w:tcPr>
          <w:p w14:paraId="1D53612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7.4s</w:t>
            </w:r>
          </w:p>
        </w:tc>
        <w:tc>
          <w:tcPr>
            <w:tcW w:w="720" w:type="dxa"/>
            <w:shd w:val="clear" w:color="auto" w:fill="F0F0F0"/>
          </w:tcPr>
          <w:p w14:paraId="22C32C6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48A277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E96B38" wp14:editId="40C31278">
                  <wp:extent cx="144000" cy="144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31973E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Oh um This is [PII] [PII].</w:t>
            </w:r>
          </w:p>
        </w:tc>
      </w:tr>
      <w:tr w:rsidR="00D16976" w14:paraId="233FF0A0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574408A" w14:textId="77777777" w:rsidR="00D16976" w:rsidRDefault="004D5A4C">
            <w:r>
              <w:t>0:00:30.94</w:t>
            </w:r>
          </w:p>
        </w:tc>
        <w:tc>
          <w:tcPr>
            <w:tcW w:w="720" w:type="dxa"/>
          </w:tcPr>
          <w:p w14:paraId="47DCBE6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6.1s</w:t>
            </w:r>
          </w:p>
        </w:tc>
        <w:tc>
          <w:tcPr>
            <w:tcW w:w="720" w:type="dxa"/>
          </w:tcPr>
          <w:p w14:paraId="7A807DA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E62726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6A8583E" wp14:editId="534E0369">
                  <wp:extent cx="144000" cy="144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1CA919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663300"/>
              </w:rPr>
              <w:t>Okay</w:t>
            </w:r>
            <w:r>
              <w:rPr>
                <w:color w:val="000000"/>
              </w:rPr>
              <w:t xml:space="preserve"> [PII]?</w:t>
            </w:r>
          </w:p>
        </w:tc>
      </w:tr>
      <w:tr w:rsidR="00D16976" w14:paraId="543DD71A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6FEE863" w14:textId="77777777" w:rsidR="00D16976" w:rsidRDefault="004D5A4C">
            <w:r>
              <w:t>0:00:38.24</w:t>
            </w:r>
          </w:p>
        </w:tc>
        <w:tc>
          <w:tcPr>
            <w:tcW w:w="720" w:type="dxa"/>
            <w:shd w:val="clear" w:color="auto" w:fill="F0F0F0"/>
          </w:tcPr>
          <w:p w14:paraId="5C261BF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7.2s</w:t>
            </w:r>
          </w:p>
        </w:tc>
        <w:tc>
          <w:tcPr>
            <w:tcW w:w="720" w:type="dxa"/>
            <w:shd w:val="clear" w:color="auto" w:fill="F0F0F0"/>
          </w:tcPr>
          <w:p w14:paraId="3D0CCD0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F22FCC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E5B885" wp14:editId="71E4BD4D">
                  <wp:extent cx="144000" cy="144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C49548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uh</w:t>
            </w:r>
            <w:r>
              <w:rPr>
                <w:color w:val="663300"/>
              </w:rPr>
              <w:t xml:space="preserve"> I</w:t>
            </w:r>
            <w:r>
              <w:rPr>
                <w:color w:val="000000"/>
              </w:rPr>
              <w:t xml:space="preserve"> can't think of any words voice.</w:t>
            </w:r>
          </w:p>
        </w:tc>
      </w:tr>
      <w:tr w:rsidR="00D16976" w14:paraId="1D6BF79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371E2AD" w14:textId="77777777" w:rsidR="00D16976" w:rsidRDefault="004D5A4C">
            <w:r>
              <w:t>0:00:42.4</w:t>
            </w:r>
          </w:p>
        </w:tc>
        <w:tc>
          <w:tcPr>
            <w:tcW w:w="720" w:type="dxa"/>
          </w:tcPr>
          <w:p w14:paraId="2311E5B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7.9s</w:t>
            </w:r>
          </w:p>
        </w:tc>
        <w:tc>
          <w:tcPr>
            <w:tcW w:w="720" w:type="dxa"/>
          </w:tcPr>
          <w:p w14:paraId="00A628F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17D9DB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3F1DE5" wp14:editId="636ABBD2">
                  <wp:extent cx="144000" cy="144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B191CA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Okay [PII]. And then can you spell that last part again for me?</w:t>
            </w:r>
          </w:p>
        </w:tc>
      </w:tr>
      <w:tr w:rsidR="00D16976" w14:paraId="50B1EB5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206DFDB" w14:textId="77777777" w:rsidR="00D16976" w:rsidRDefault="004D5A4C">
            <w:r>
              <w:t>0:00:52.4</w:t>
            </w:r>
          </w:p>
        </w:tc>
        <w:tc>
          <w:tcPr>
            <w:tcW w:w="720" w:type="dxa"/>
            <w:shd w:val="clear" w:color="auto" w:fill="F0F0F0"/>
          </w:tcPr>
          <w:p w14:paraId="6CC6B9A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12.9s</w:t>
            </w:r>
          </w:p>
        </w:tc>
        <w:tc>
          <w:tcPr>
            <w:tcW w:w="720" w:type="dxa"/>
            <w:shd w:val="clear" w:color="auto" w:fill="F0F0F0"/>
          </w:tcPr>
          <w:p w14:paraId="1ECC7D5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5F0D49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B45B35" wp14:editId="721BB3A7">
                  <wp:extent cx="144000" cy="144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317520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Um I'll start over A. [PII] [PII] [PII] [PII] [PII]. [PII].</w:t>
            </w:r>
          </w:p>
        </w:tc>
      </w:tr>
      <w:tr w:rsidR="00D16976" w14:paraId="0051CB9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49D8566" w14:textId="77777777" w:rsidR="00D16976" w:rsidRDefault="004D5A4C">
            <w:r>
              <w:t>0:01:06.24</w:t>
            </w:r>
          </w:p>
        </w:tc>
        <w:tc>
          <w:tcPr>
            <w:tcW w:w="720" w:type="dxa"/>
          </w:tcPr>
          <w:p w14:paraId="3A13876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4.4s</w:t>
            </w:r>
          </w:p>
        </w:tc>
        <w:tc>
          <w:tcPr>
            <w:tcW w:w="720" w:type="dxa"/>
          </w:tcPr>
          <w:p w14:paraId="1A3D483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C09283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C7FEBC" wp14:editId="32844FE2">
                  <wp:extent cx="144000" cy="144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659DBC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Perfect. And your first name one more time just since we</w:t>
            </w:r>
            <w:r>
              <w:rPr>
                <w:color w:val="663300"/>
              </w:rPr>
              <w:t xml:space="preserve"> spent</w:t>
            </w:r>
            <w:r>
              <w:rPr>
                <w:color w:val="000000"/>
              </w:rPr>
              <w:t xml:space="preserve"> so much time on that last name?</w:t>
            </w:r>
          </w:p>
        </w:tc>
      </w:tr>
      <w:tr w:rsidR="00D16976" w14:paraId="71FD9F2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CFC5FAF" w14:textId="77777777" w:rsidR="00D16976" w:rsidRDefault="004D5A4C">
            <w:r>
              <w:t>0:01:11.34</w:t>
            </w:r>
          </w:p>
        </w:tc>
        <w:tc>
          <w:tcPr>
            <w:tcW w:w="720" w:type="dxa"/>
            <w:shd w:val="clear" w:color="auto" w:fill="F0F0F0"/>
          </w:tcPr>
          <w:p w14:paraId="58EF91C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79B8089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42E2A0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8F965EC" wp14:editId="32C7D9E3">
                  <wp:extent cx="144000" cy="144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A0FFA2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uh [PII] thanks</w:t>
            </w:r>
          </w:p>
        </w:tc>
      </w:tr>
      <w:tr w:rsidR="00D16976" w14:paraId="0FBBCB6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9CFC9AD" w14:textId="77777777" w:rsidR="00D16976" w:rsidRDefault="004D5A4C">
            <w:r>
              <w:t>0:01:13.44</w:t>
            </w:r>
          </w:p>
        </w:tc>
        <w:tc>
          <w:tcPr>
            <w:tcW w:w="720" w:type="dxa"/>
          </w:tcPr>
          <w:p w14:paraId="2378CD5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13.3s</w:t>
            </w:r>
          </w:p>
        </w:tc>
        <w:tc>
          <w:tcPr>
            <w:tcW w:w="720" w:type="dxa"/>
          </w:tcPr>
          <w:p w14:paraId="6C6A2DC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06A83A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7FEBA6C" wp14:editId="42429CB9">
                  <wp:extent cx="144000" cy="144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51499A9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[PII]? Perfect, thank you so much [PII] for spelling that out for me. Okay so [PII] you have a credit card and a debit card and</w:t>
            </w:r>
            <w:r>
              <w:rPr>
                <w:color w:val="663300"/>
              </w:rPr>
              <w:t xml:space="preserve"> you</w:t>
            </w:r>
            <w:r>
              <w:rPr>
                <w:color w:val="000000"/>
              </w:rPr>
              <w:t xml:space="preserve"> needed to check on those because your car was broken into and and you don't have those cards anymore, is that correct?</w:t>
            </w:r>
          </w:p>
        </w:tc>
      </w:tr>
      <w:tr w:rsidR="00D16976" w14:paraId="6AC6A2F8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3275F0C7" w14:textId="77777777" w:rsidR="00D16976" w:rsidRDefault="004D5A4C">
            <w:r>
              <w:t>0:01:27.4</w:t>
            </w:r>
          </w:p>
        </w:tc>
        <w:tc>
          <w:tcPr>
            <w:tcW w:w="720" w:type="dxa"/>
            <w:shd w:val="clear" w:color="auto" w:fill="F0F0F0"/>
          </w:tcPr>
          <w:p w14:paraId="71A2C00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5.8s</w:t>
            </w:r>
          </w:p>
        </w:tc>
        <w:tc>
          <w:tcPr>
            <w:tcW w:w="720" w:type="dxa"/>
            <w:shd w:val="clear" w:color="auto" w:fill="F0F0F0"/>
          </w:tcPr>
          <w:p w14:paraId="0BADE68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97160A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08336BB" wp14:editId="14D76F64">
                  <wp:extent cx="144000" cy="144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D957C1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Yeah, it's my bag was stolen so I need to just um stop cancel them.</w:t>
            </w:r>
          </w:p>
        </w:tc>
      </w:tr>
      <w:tr w:rsidR="00D16976" w14:paraId="0CC0798E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16706D8" w14:textId="77777777" w:rsidR="00D16976" w:rsidRDefault="004D5A4C">
            <w:r>
              <w:t>0:01:33.24</w:t>
            </w:r>
          </w:p>
        </w:tc>
        <w:tc>
          <w:tcPr>
            <w:tcW w:w="720" w:type="dxa"/>
          </w:tcPr>
          <w:p w14:paraId="487E64F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5.2s</w:t>
            </w:r>
          </w:p>
        </w:tc>
        <w:tc>
          <w:tcPr>
            <w:tcW w:w="720" w:type="dxa"/>
          </w:tcPr>
          <w:p w14:paraId="33F3F8B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198C1D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D8FF6F" wp14:editId="4ACC1054">
                  <wp:extent cx="144000" cy="144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C524F7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Got you Okay [PII] I'm so sorry to hear that about your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bag getting stolen.</w:t>
            </w:r>
          </w:p>
        </w:tc>
      </w:tr>
      <w:tr w:rsidR="00D16976" w14:paraId="09E3FC22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F03FBD3" w14:textId="77777777" w:rsidR="00D16976" w:rsidRDefault="004D5A4C">
            <w:r>
              <w:t>0:01:35.24</w:t>
            </w:r>
          </w:p>
        </w:tc>
        <w:tc>
          <w:tcPr>
            <w:tcW w:w="720" w:type="dxa"/>
            <w:shd w:val="clear" w:color="auto" w:fill="F0F0F0"/>
          </w:tcPr>
          <w:p w14:paraId="66E0B32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3.0s</w:t>
            </w:r>
          </w:p>
        </w:tc>
        <w:tc>
          <w:tcPr>
            <w:tcW w:w="720" w:type="dxa"/>
            <w:shd w:val="clear" w:color="auto" w:fill="F0F0F0"/>
          </w:tcPr>
          <w:p w14:paraId="5546CA4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7CA9BC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19B398A" wp14:editId="0AFB2081">
                  <wp:extent cx="144000" cy="144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52C5D0B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Yeah.</w:t>
            </w:r>
            <w:r>
              <w:rPr>
                <w:color w:val="000000"/>
              </w:rPr>
              <w:t xml:space="preserve"> What?</w:t>
            </w:r>
          </w:p>
        </w:tc>
      </w:tr>
      <w:tr w:rsidR="00D16976" w14:paraId="35DED47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A4C5210" w14:textId="77777777" w:rsidR="00D16976" w:rsidRDefault="004D5A4C">
            <w:r>
              <w:t>0:01:38.67</w:t>
            </w:r>
          </w:p>
        </w:tc>
        <w:tc>
          <w:tcPr>
            <w:tcW w:w="720" w:type="dxa"/>
          </w:tcPr>
          <w:p w14:paraId="2CF4DBA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13.4s</w:t>
            </w:r>
          </w:p>
        </w:tc>
        <w:tc>
          <w:tcPr>
            <w:tcW w:w="720" w:type="dxa"/>
          </w:tcPr>
          <w:p w14:paraId="489B2CB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410732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1A9F45" wp14:editId="1B5D12EE">
                  <wp:extent cx="144000" cy="144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61D875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I know that's such a bummer um so let me just</w:t>
            </w:r>
            <w:r>
              <w:rPr>
                <w:color w:val="663300"/>
              </w:rPr>
              <w:t xml:space="preserve"> get in</w:t>
            </w:r>
            <w:r>
              <w:rPr>
                <w:color w:val="000000"/>
              </w:rPr>
              <w:t xml:space="preserve"> real quick and pull up your information and we can get started on</w:t>
            </w:r>
            <w:r>
              <w:rPr>
                <w:color w:val="663300"/>
              </w:rPr>
              <w:t xml:space="preserve"> cancelling</w:t>
            </w:r>
            <w:r>
              <w:rPr>
                <w:color w:val="000000"/>
              </w:rPr>
              <w:t xml:space="preserve"> those cards, so just to verify um who I'm speaking to</w:t>
            </w:r>
            <w:r>
              <w:rPr>
                <w:color w:val="663300"/>
              </w:rPr>
              <w:t xml:space="preserve"> here</w:t>
            </w:r>
            <w:r>
              <w:rPr>
                <w:color w:val="000000"/>
              </w:rPr>
              <w:t xml:space="preserve"> and get your account, Can you give me your address please?</w:t>
            </w:r>
          </w:p>
        </w:tc>
      </w:tr>
      <w:tr w:rsidR="00D16976" w14:paraId="7C4E4B8F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08A100E" w14:textId="77777777" w:rsidR="00D16976" w:rsidRDefault="004D5A4C">
            <w:r>
              <w:t>0:01:40.4</w:t>
            </w:r>
          </w:p>
        </w:tc>
        <w:tc>
          <w:tcPr>
            <w:tcW w:w="720" w:type="dxa"/>
            <w:shd w:val="clear" w:color="auto" w:fill="F0F0F0"/>
          </w:tcPr>
          <w:p w14:paraId="0B96CAB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20.7s</w:t>
            </w:r>
          </w:p>
        </w:tc>
        <w:tc>
          <w:tcPr>
            <w:tcW w:w="720" w:type="dxa"/>
            <w:shd w:val="clear" w:color="auto" w:fill="F0F0F0"/>
          </w:tcPr>
          <w:p w14:paraId="32EBC25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98A969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CABE769" wp14:editId="49D994C4">
                  <wp:extent cx="144000" cy="144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4BFC75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FF0000"/>
              </w:rPr>
              <w:t>Mhm.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Uh</w:t>
            </w:r>
            <w:r>
              <w:rPr>
                <w:color w:val="663300"/>
              </w:rPr>
              <w:t xml:space="preserve"> yeah.</w:t>
            </w:r>
            <w:r>
              <w:rPr>
                <w:color w:val="000000"/>
              </w:rPr>
              <w:t xml:space="preserve"> [PII] [PII].</w:t>
            </w:r>
          </w:p>
        </w:tc>
      </w:tr>
      <w:tr w:rsidR="00D16976" w14:paraId="78A84BB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2B5A4C2" w14:textId="77777777" w:rsidR="00D16976" w:rsidRDefault="004D5A4C">
            <w:r>
              <w:t>0:01:57.44</w:t>
            </w:r>
          </w:p>
        </w:tc>
        <w:tc>
          <w:tcPr>
            <w:tcW w:w="720" w:type="dxa"/>
          </w:tcPr>
          <w:p w14:paraId="6D7E916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4.2s</w:t>
            </w:r>
          </w:p>
        </w:tc>
        <w:tc>
          <w:tcPr>
            <w:tcW w:w="720" w:type="dxa"/>
          </w:tcPr>
          <w:p w14:paraId="2B9CD79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3B0868B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2CF314" wp14:editId="467611DE">
                  <wp:extent cx="144000" cy="144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CA5332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 Mhm.</w:t>
            </w:r>
          </w:p>
        </w:tc>
      </w:tr>
      <w:tr w:rsidR="00D16976" w14:paraId="0E31F001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B6E7311" w14:textId="77777777" w:rsidR="00D16976" w:rsidRDefault="004D5A4C">
            <w:r>
              <w:t>0:02:02.94</w:t>
            </w:r>
          </w:p>
        </w:tc>
        <w:tc>
          <w:tcPr>
            <w:tcW w:w="720" w:type="dxa"/>
            <w:shd w:val="clear" w:color="auto" w:fill="F0F0F0"/>
          </w:tcPr>
          <w:p w14:paraId="0741321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4.5s</w:t>
            </w:r>
          </w:p>
        </w:tc>
        <w:tc>
          <w:tcPr>
            <w:tcW w:w="720" w:type="dxa"/>
            <w:shd w:val="clear" w:color="auto" w:fill="F0F0F0"/>
          </w:tcPr>
          <w:p w14:paraId="6B2C3B6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AEFD97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98560E" wp14:editId="012A19DA">
                  <wp:extent cx="144000" cy="144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7E75F48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[PII].</w:t>
            </w:r>
          </w:p>
        </w:tc>
      </w:tr>
      <w:tr w:rsidR="00D16976" w14:paraId="7EE4DE1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CD102A6" w14:textId="77777777" w:rsidR="00D16976" w:rsidRDefault="004D5A4C">
            <w:r>
              <w:t>0:02:07.64</w:t>
            </w:r>
          </w:p>
        </w:tc>
        <w:tc>
          <w:tcPr>
            <w:tcW w:w="720" w:type="dxa"/>
          </w:tcPr>
          <w:p w14:paraId="695F5B3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0A3A4C2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989515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2E6D9A" wp14:editId="5B2F89A2">
                  <wp:extent cx="144000" cy="144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40214C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Mhm.</w:t>
            </w:r>
          </w:p>
        </w:tc>
      </w:tr>
      <w:tr w:rsidR="00D16976" w14:paraId="238CB4D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D297F49" w14:textId="77777777" w:rsidR="00D16976" w:rsidRDefault="004D5A4C">
            <w:r>
              <w:t>0:02:09.44</w:t>
            </w:r>
          </w:p>
        </w:tc>
        <w:tc>
          <w:tcPr>
            <w:tcW w:w="720" w:type="dxa"/>
            <w:shd w:val="clear" w:color="auto" w:fill="F0F0F0"/>
          </w:tcPr>
          <w:p w14:paraId="2C04E67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8.5s</w:t>
            </w:r>
          </w:p>
        </w:tc>
        <w:tc>
          <w:tcPr>
            <w:tcW w:w="720" w:type="dxa"/>
            <w:shd w:val="clear" w:color="auto" w:fill="F0F0F0"/>
          </w:tcPr>
          <w:p w14:paraId="530A3FF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4B45C82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BFE53E" wp14:editId="61CA49BF">
                  <wp:extent cx="144000" cy="144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F1CEBB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[PII] [PII]</w:t>
            </w:r>
            <w:r>
              <w:rPr>
                <w:color w:val="FF0000"/>
              </w:rPr>
              <w:t xml:space="preserve"> Okay.</w:t>
            </w:r>
          </w:p>
        </w:tc>
      </w:tr>
      <w:tr w:rsidR="00D16976" w14:paraId="6BF4E506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680337C8" w14:textId="77777777" w:rsidR="00D16976" w:rsidRDefault="004D5A4C">
            <w:r>
              <w:t>0:02:13.44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5E7FE80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Agent_Interruption_4s</w:t>
            </w:r>
          </w:p>
        </w:tc>
      </w:tr>
      <w:tr w:rsidR="00D16976" w14:paraId="73A42FF8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D0315E3" w14:textId="77777777" w:rsidR="00D16976" w:rsidRDefault="004D5A4C">
            <w:r>
              <w:t>0:02:13.44</w:t>
            </w:r>
          </w:p>
        </w:tc>
        <w:tc>
          <w:tcPr>
            <w:tcW w:w="720" w:type="dxa"/>
          </w:tcPr>
          <w:p w14:paraId="6A6B5EEF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5.5s</w:t>
            </w:r>
          </w:p>
        </w:tc>
        <w:tc>
          <w:tcPr>
            <w:tcW w:w="720" w:type="dxa"/>
          </w:tcPr>
          <w:p w14:paraId="3425DCE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B97665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87C1681" wp14:editId="3B781ED7">
                  <wp:extent cx="144000" cy="144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A3E508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thank you [PII] and then just the last four of your social just to verify for me?</w:t>
            </w:r>
          </w:p>
        </w:tc>
      </w:tr>
      <w:tr w:rsidR="00D16976" w14:paraId="50F13F4A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CD130A1" w14:textId="77777777" w:rsidR="00D16976" w:rsidRDefault="004D5A4C">
            <w:r>
              <w:t>0:02:20.34</w:t>
            </w:r>
          </w:p>
        </w:tc>
        <w:tc>
          <w:tcPr>
            <w:tcW w:w="720" w:type="dxa"/>
            <w:shd w:val="clear" w:color="auto" w:fill="F0F0F0"/>
          </w:tcPr>
          <w:p w14:paraId="0043944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5.7s</w:t>
            </w:r>
          </w:p>
        </w:tc>
        <w:tc>
          <w:tcPr>
            <w:tcW w:w="720" w:type="dxa"/>
            <w:shd w:val="clear" w:color="auto" w:fill="F0F0F0"/>
          </w:tcPr>
          <w:p w14:paraId="3B9CA1D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2F98F7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A43FEFE" wp14:editId="6D9A046D">
                  <wp:extent cx="144000" cy="144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B01D91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Uh Five nine 32</w:t>
            </w:r>
          </w:p>
        </w:tc>
      </w:tr>
      <w:tr w:rsidR="00D16976" w14:paraId="26AA10DF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5215C9C1" w14:textId="77777777" w:rsidR="00D16976" w:rsidRDefault="004D5A4C">
            <w:r>
              <w:t>0:02:22.54</w:t>
            </w:r>
          </w:p>
        </w:tc>
        <w:tc>
          <w:tcPr>
            <w:tcW w:w="720" w:type="dxa"/>
          </w:tcPr>
          <w:p w14:paraId="28E9E31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14.0s</w:t>
            </w:r>
          </w:p>
        </w:tc>
        <w:tc>
          <w:tcPr>
            <w:tcW w:w="720" w:type="dxa"/>
          </w:tcPr>
          <w:p w14:paraId="2FB95AAC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74D83B3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8A8C59B" wp14:editId="0DB19677">
                  <wp:extent cx="144000" cy="144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665B3A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Mhm. Perfect. Okay [PII] I've got your account pulled up</w:t>
            </w:r>
            <w:r>
              <w:rPr>
                <w:color w:val="663300"/>
              </w:rPr>
              <w:t xml:space="preserve"> there,</w:t>
            </w:r>
            <w:r>
              <w:rPr>
                <w:color w:val="000000"/>
              </w:rPr>
              <w:t xml:space="preserve"> thank you so much for that information. Alright and when did you lose your</w:t>
            </w:r>
            <w:r>
              <w:rPr>
                <w:color w:val="663300"/>
              </w:rPr>
              <w:t xml:space="preserve"> cards?</w:t>
            </w:r>
            <w:r>
              <w:rPr>
                <w:color w:val="000000"/>
              </w:rPr>
              <w:t xml:space="preserve"> When did um you notice that your bag was taken?</w:t>
            </w:r>
          </w:p>
        </w:tc>
      </w:tr>
      <w:tr w:rsidR="00D16976" w14:paraId="41CC993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6555F082" w14:textId="77777777" w:rsidR="00D16976" w:rsidRDefault="004D5A4C">
            <w:r>
              <w:t>0:02:37.44</w:t>
            </w:r>
          </w:p>
        </w:tc>
        <w:tc>
          <w:tcPr>
            <w:tcW w:w="720" w:type="dxa"/>
            <w:shd w:val="clear" w:color="auto" w:fill="F0F0F0"/>
          </w:tcPr>
          <w:p w14:paraId="2CF89F9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11.7s</w:t>
            </w:r>
          </w:p>
        </w:tc>
        <w:tc>
          <w:tcPr>
            <w:tcW w:w="720" w:type="dxa"/>
            <w:shd w:val="clear" w:color="auto" w:fill="F0F0F0"/>
          </w:tcPr>
          <w:p w14:paraId="590F411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940018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0E60DD2" wp14:editId="44AD3324">
                  <wp:extent cx="144000" cy="14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78704B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It</w:t>
            </w:r>
            <w:r>
              <w:rPr>
                <w:color w:val="000000"/>
              </w:rPr>
              <w:t xml:space="preserve"> like just happened like I'm I'm, you know, making all these calls, I just came back to my car and it's the</w:t>
            </w:r>
            <w:r>
              <w:rPr>
                <w:color w:val="663300"/>
              </w:rPr>
              <w:t xml:space="preserve"> windows</w:t>
            </w:r>
            <w:r>
              <w:rPr>
                <w:color w:val="000000"/>
              </w:rPr>
              <w:t xml:space="preserve"> smashed out and I was</w:t>
            </w:r>
            <w:r>
              <w:rPr>
                <w:color w:val="663300"/>
              </w:rPr>
              <w:t xml:space="preserve"> in</w:t>
            </w:r>
            <w:r>
              <w:rPr>
                <w:color w:val="000000"/>
              </w:rPr>
              <w:t xml:space="preserve"> the park for like 1/2 an hour maybe.</w:t>
            </w:r>
          </w:p>
        </w:tc>
      </w:tr>
      <w:tr w:rsidR="00D16976" w14:paraId="12FA15F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11E269F" w14:textId="77777777" w:rsidR="00D16976" w:rsidRDefault="004D5A4C">
            <w:r>
              <w:t>0:02:43.24</w:t>
            </w:r>
          </w:p>
        </w:tc>
        <w:tc>
          <w:tcPr>
            <w:tcW w:w="720" w:type="dxa"/>
          </w:tcPr>
          <w:p w14:paraId="5CBC8D9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2.7s</w:t>
            </w:r>
          </w:p>
        </w:tc>
        <w:tc>
          <w:tcPr>
            <w:tcW w:w="720" w:type="dxa"/>
          </w:tcPr>
          <w:p w14:paraId="4890759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68FB908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38FBDAD" wp14:editId="7C6C6844">
                  <wp:extent cx="144000" cy="144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15E5264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Perfect, yep.</w:t>
            </w:r>
          </w:p>
        </w:tc>
      </w:tr>
      <w:tr w:rsidR="00D16976" w14:paraId="08DB7C5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F2A3420" w14:textId="77777777" w:rsidR="00D16976" w:rsidRDefault="004D5A4C">
            <w:r>
              <w:t>0:02:49.13</w:t>
            </w:r>
          </w:p>
        </w:tc>
        <w:tc>
          <w:tcPr>
            <w:tcW w:w="720" w:type="dxa"/>
            <w:shd w:val="clear" w:color="auto" w:fill="F0F0F0"/>
          </w:tcPr>
          <w:p w14:paraId="311E5F5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2.8s</w:t>
            </w:r>
          </w:p>
        </w:tc>
        <w:tc>
          <w:tcPr>
            <w:tcW w:w="720" w:type="dxa"/>
            <w:shd w:val="clear" w:color="auto" w:fill="F0F0F0"/>
          </w:tcPr>
          <w:p w14:paraId="753CF49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3E7FDFC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5E8F169" wp14:editId="34823AF6">
                  <wp:extent cx="144000" cy="144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AB7D10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So it just happens.</w:t>
            </w:r>
          </w:p>
        </w:tc>
      </w:tr>
      <w:tr w:rsidR="00D16976" w14:paraId="6AA3E91D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73E24A4" w14:textId="77777777" w:rsidR="00D16976" w:rsidRDefault="004D5A4C">
            <w:r>
              <w:t>0:02:49.84</w:t>
            </w:r>
          </w:p>
        </w:tc>
        <w:tc>
          <w:tcPr>
            <w:tcW w:w="720" w:type="dxa"/>
          </w:tcPr>
          <w:p w14:paraId="56109E4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28.6s</w:t>
            </w:r>
          </w:p>
        </w:tc>
        <w:tc>
          <w:tcPr>
            <w:tcW w:w="720" w:type="dxa"/>
          </w:tcPr>
          <w:p w14:paraId="569465C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61068C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1CC5D7" wp14:editId="01DE6DC0">
                  <wp:extent cx="144000" cy="144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E90F8C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FF0000"/>
                <w:highlight w:val="yellow"/>
              </w:rPr>
              <w:t>[INTERRUPTION]</w:t>
            </w:r>
            <w:r>
              <w:t xml:space="preserve">  </w:t>
            </w:r>
            <w:r>
              <w:rPr>
                <w:color w:val="000000"/>
              </w:rPr>
              <w:t>Absolutely so got you um so I don't see any purchases on your account um any later than yesterday so if you don't remember using either of those cards um</w:t>
            </w:r>
            <w:r>
              <w:rPr>
                <w:color w:val="663300"/>
              </w:rPr>
              <w:t xml:space="preserve"> anytime</w:t>
            </w:r>
            <w:r>
              <w:rPr>
                <w:color w:val="000000"/>
              </w:rPr>
              <w:t xml:space="preserve"> more recently than yesterday, um We should be good that</w:t>
            </w:r>
            <w:r>
              <w:rPr>
                <w:color w:val="663300"/>
              </w:rPr>
              <w:t xml:space="preserve"> they</w:t>
            </w:r>
            <w:r>
              <w:rPr>
                <w:color w:val="000000"/>
              </w:rPr>
              <w:t xml:space="preserve"> don't seem to be any additional charges on those cards um since it's been taken from</w:t>
            </w:r>
            <w:r>
              <w:rPr>
                <w:color w:val="663300"/>
              </w:rPr>
              <w:t xml:space="preserve"> you or</w:t>
            </w:r>
            <w:r>
              <w:rPr>
                <w:color w:val="000000"/>
              </w:rPr>
              <w:t xml:space="preserve"> since they've been lost, so that all looks good and I did go ahead and cancel them immediately as soon as I went in.</w:t>
            </w:r>
          </w:p>
        </w:tc>
      </w:tr>
      <w:tr w:rsidR="00D16976" w14:paraId="1D01CC17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2D32F80B" w14:textId="77777777" w:rsidR="00D16976" w:rsidRDefault="004D5A4C">
            <w:r>
              <w:t>0:02:59.94</w:t>
            </w:r>
          </w:p>
        </w:tc>
        <w:tc>
          <w:tcPr>
            <w:tcW w:w="720" w:type="dxa"/>
            <w:shd w:val="clear" w:color="auto" w:fill="F0F0F0"/>
          </w:tcPr>
          <w:p w14:paraId="1762972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14.6s</w:t>
            </w:r>
          </w:p>
        </w:tc>
        <w:tc>
          <w:tcPr>
            <w:tcW w:w="720" w:type="dxa"/>
            <w:shd w:val="clear" w:color="auto" w:fill="F0F0F0"/>
          </w:tcPr>
          <w:p w14:paraId="3C4DDF9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28708E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250B69" wp14:editId="21338F83">
                  <wp:extent cx="144000" cy="144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616C90F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Okay.</w:t>
            </w:r>
          </w:p>
        </w:tc>
      </w:tr>
      <w:tr w:rsidR="00D16976" w14:paraId="4A75928E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68FF53F6" w14:textId="77777777" w:rsidR="00D16976" w:rsidRDefault="004D5A4C">
            <w:r>
              <w:t>0:03:18.45</w:t>
            </w:r>
          </w:p>
        </w:tc>
        <w:tc>
          <w:tcPr>
            <w:tcW w:w="720" w:type="dxa"/>
          </w:tcPr>
          <w:p w14:paraId="2644FAC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4.9s</w:t>
            </w:r>
          </w:p>
        </w:tc>
        <w:tc>
          <w:tcPr>
            <w:tcW w:w="720" w:type="dxa"/>
          </w:tcPr>
          <w:p w14:paraId="3F5497A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B4ABDD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1554A7" wp14:editId="175D7020">
                  <wp:extent cx="144000" cy="1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D6157E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So those cards are already cancelled, You don't need to worry about someone using them.</w:t>
            </w:r>
          </w:p>
        </w:tc>
      </w:tr>
      <w:tr w:rsidR="00D16976" w14:paraId="17B234E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B842B6D" w14:textId="77777777" w:rsidR="00D16976" w:rsidRDefault="004D5A4C">
            <w:r>
              <w:lastRenderedPageBreak/>
              <w:t>0:03:21.34</w:t>
            </w:r>
          </w:p>
        </w:tc>
        <w:tc>
          <w:tcPr>
            <w:tcW w:w="720" w:type="dxa"/>
            <w:shd w:val="clear" w:color="auto" w:fill="F0F0F0"/>
          </w:tcPr>
          <w:p w14:paraId="3882C64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1.6s</w:t>
            </w:r>
          </w:p>
        </w:tc>
        <w:tc>
          <w:tcPr>
            <w:tcW w:w="720" w:type="dxa"/>
            <w:shd w:val="clear" w:color="auto" w:fill="F0F0F0"/>
          </w:tcPr>
          <w:p w14:paraId="0BFD1E76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8863CB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A32CDA" wp14:editId="6CFC8DFF">
                  <wp:extent cx="144000" cy="144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0D49DB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D16976" w14:paraId="25E1611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2AA4D5E4" w14:textId="77777777" w:rsidR="00D16976" w:rsidRDefault="004D5A4C">
            <w:r>
              <w:t>0:03:23.31</w:t>
            </w:r>
          </w:p>
        </w:tc>
        <w:tc>
          <w:tcPr>
            <w:tcW w:w="720" w:type="dxa"/>
          </w:tcPr>
          <w:p w14:paraId="10AE605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12.4s</w:t>
            </w:r>
          </w:p>
        </w:tc>
        <w:tc>
          <w:tcPr>
            <w:tcW w:w="720" w:type="dxa"/>
          </w:tcPr>
          <w:p w14:paraId="0CB30BF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BDF40E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FE05192" wp14:editId="4BA61119">
                  <wp:extent cx="144000" cy="1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EC9918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You're absolutely welcome. Okay so now what we need to do is we need to get your new cards right so</w:t>
            </w:r>
            <w:r>
              <w:rPr>
                <w:color w:val="663300"/>
              </w:rPr>
              <w:t xml:space="preserve"> we</w:t>
            </w:r>
            <w:r>
              <w:rPr>
                <w:color w:val="000000"/>
              </w:rPr>
              <w:t xml:space="preserve"> need to replace the credit card and the debit card here?</w:t>
            </w:r>
          </w:p>
        </w:tc>
      </w:tr>
      <w:tr w:rsidR="00D16976" w14:paraId="683FE94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525719F5" w14:textId="77777777" w:rsidR="00D16976" w:rsidRDefault="004D5A4C">
            <w:r>
              <w:t>0:03:29.84</w:t>
            </w:r>
          </w:p>
        </w:tc>
        <w:tc>
          <w:tcPr>
            <w:tcW w:w="720" w:type="dxa"/>
            <w:shd w:val="clear" w:color="auto" w:fill="F0F0F0"/>
          </w:tcPr>
          <w:p w14:paraId="728B9AF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0.9s</w:t>
            </w:r>
          </w:p>
        </w:tc>
        <w:tc>
          <w:tcPr>
            <w:tcW w:w="720" w:type="dxa"/>
            <w:shd w:val="clear" w:color="auto" w:fill="F0F0F0"/>
          </w:tcPr>
          <w:p w14:paraId="70C553E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5D30416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EADBBA" wp14:editId="18FC3AC6">
                  <wp:extent cx="144000" cy="1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F49AB5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Yes please.</w:t>
            </w:r>
          </w:p>
        </w:tc>
      </w:tr>
      <w:tr w:rsidR="00D16976" w14:paraId="6ACC8B8E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6E5F2A1" w14:textId="77777777" w:rsidR="00D16976" w:rsidRDefault="004D5A4C">
            <w:r>
              <w:t>0:03:35.69</w:t>
            </w:r>
          </w:p>
        </w:tc>
        <w:tc>
          <w:tcPr>
            <w:tcW w:w="720" w:type="dxa"/>
          </w:tcPr>
          <w:p w14:paraId="6E9A0B8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15.5s</w:t>
            </w:r>
          </w:p>
        </w:tc>
        <w:tc>
          <w:tcPr>
            <w:tcW w:w="720" w:type="dxa"/>
          </w:tcPr>
          <w:p w14:paraId="26B898B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2C6EB7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F678D5B" wp14:editId="62A6A436">
                  <wp:extent cx="144000" cy="144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443DEF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One moment. Alright, [PII], would you like those new cards sent to the address we have on file for you and we'll get those out to</w:t>
            </w:r>
            <w:r>
              <w:rPr>
                <w:color w:val="663300"/>
              </w:rPr>
              <w:t xml:space="preserve"> you.</w:t>
            </w:r>
          </w:p>
        </w:tc>
      </w:tr>
      <w:tr w:rsidR="00D16976" w14:paraId="30601C87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412B5DB" w14:textId="77777777" w:rsidR="00D16976" w:rsidRDefault="004D5A4C">
            <w:r>
              <w:t>0:03:45.94</w:t>
            </w:r>
          </w:p>
        </w:tc>
        <w:tc>
          <w:tcPr>
            <w:tcW w:w="720" w:type="dxa"/>
            <w:shd w:val="clear" w:color="auto" w:fill="F0F0F0"/>
          </w:tcPr>
          <w:p w14:paraId="1CD7625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0DE5280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B3E899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DF6A8C0" wp14:editId="6AB48E43">
                  <wp:extent cx="144000" cy="14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9320E6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663300"/>
              </w:rPr>
              <w:t>Okay. Okay.</w:t>
            </w:r>
          </w:p>
        </w:tc>
      </w:tr>
      <w:tr w:rsidR="00D16976" w14:paraId="71E50BCA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23331F8" w14:textId="77777777" w:rsidR="00D16976" w:rsidRDefault="004D5A4C">
            <w:r>
              <w:t>0:03:51.20</w:t>
            </w:r>
          </w:p>
        </w:tc>
        <w:tc>
          <w:tcPr>
            <w:tcW w:w="720" w:type="dxa"/>
          </w:tcPr>
          <w:p w14:paraId="3110E98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6.5s</w:t>
            </w:r>
          </w:p>
        </w:tc>
        <w:tc>
          <w:tcPr>
            <w:tcW w:w="720" w:type="dxa"/>
          </w:tcPr>
          <w:p w14:paraId="70DB082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1DD4978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BC2893E" wp14:editId="6117CE63">
                  <wp:extent cx="144000" cy="144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7FC634D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They should arrive in the mail to you by this friday by the end of this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work week, does that work for you?</w:t>
            </w:r>
          </w:p>
        </w:tc>
      </w:tr>
      <w:tr w:rsidR="00D16976" w14:paraId="6842B79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B024AE0" w14:textId="77777777" w:rsidR="00D16976" w:rsidRDefault="004D5A4C">
            <w:r>
              <w:t>0:03:58.74</w:t>
            </w:r>
          </w:p>
        </w:tc>
        <w:tc>
          <w:tcPr>
            <w:tcW w:w="720" w:type="dxa"/>
            <w:shd w:val="clear" w:color="auto" w:fill="F0F0F0"/>
          </w:tcPr>
          <w:p w14:paraId="21FF756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4.1s</w:t>
            </w:r>
          </w:p>
        </w:tc>
        <w:tc>
          <w:tcPr>
            <w:tcW w:w="720" w:type="dxa"/>
            <w:shd w:val="clear" w:color="auto" w:fill="F0F0F0"/>
          </w:tcPr>
          <w:p w14:paraId="6046C36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5C35D5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9559503" wp14:editId="13428742">
                  <wp:extent cx="144000" cy="144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02E00C4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Oh yeah no that's a faster than I was expecting so thank you.</w:t>
            </w:r>
          </w:p>
        </w:tc>
      </w:tr>
      <w:tr w:rsidR="00D16976" w14:paraId="7E8EC32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EEFFFF"/>
          </w:tcPr>
          <w:p w14:paraId="6289C225" w14:textId="77777777" w:rsidR="00D16976" w:rsidRDefault="004D5A4C">
            <w:r>
              <w:t>0:04:02.4</w:t>
            </w:r>
          </w:p>
        </w:tc>
        <w:tc>
          <w:tcPr>
            <w:tcW w:w="10656" w:type="dxa"/>
            <w:gridSpan w:val="4"/>
            <w:shd w:val="clear" w:color="auto" w:fill="EEFFFF"/>
          </w:tcPr>
          <w:p w14:paraId="59E9EF50" w14:textId="17839EF2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color w:val="0080FF"/>
              </w:rPr>
              <w:t>[CATEGORY]</w:t>
            </w:r>
            <w:r>
              <w:rPr>
                <w:color w:val="663300"/>
              </w:rPr>
              <w:t xml:space="preserve"> Closing_Remark</w:t>
            </w:r>
          </w:p>
        </w:tc>
      </w:tr>
      <w:tr w:rsidR="00D16976" w14:paraId="3451CEE1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5E18902" w14:textId="77777777" w:rsidR="00D16976" w:rsidRDefault="004D5A4C">
            <w:r>
              <w:t>0:04:02.4</w:t>
            </w:r>
          </w:p>
        </w:tc>
        <w:tc>
          <w:tcPr>
            <w:tcW w:w="720" w:type="dxa"/>
          </w:tcPr>
          <w:p w14:paraId="7851E37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10.6s</w:t>
            </w:r>
          </w:p>
        </w:tc>
        <w:tc>
          <w:tcPr>
            <w:tcW w:w="720" w:type="dxa"/>
          </w:tcPr>
          <w:p w14:paraId="7890795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598AE2A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4BA96B" wp14:editId="43AF61C9">
                  <wp:extent cx="144000" cy="144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027075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Okay, perfect. You're very welcome. So I've got that all set up in your new cards are on the way your old cards are</w:t>
            </w:r>
            <w:r>
              <w:rPr>
                <w:color w:val="663300"/>
              </w:rPr>
              <w:t xml:space="preserve"> cancelled</w:t>
            </w:r>
            <w:r>
              <w:rPr>
                <w:color w:val="000000"/>
              </w:rPr>
              <w:t xml:space="preserve"> and is there anything else I can do for you today, [PII]?</w:t>
            </w:r>
          </w:p>
        </w:tc>
      </w:tr>
      <w:tr w:rsidR="00D16976" w14:paraId="701537E7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417A56A5" w14:textId="77777777" w:rsidR="00D16976" w:rsidRDefault="004D5A4C">
            <w:r>
              <w:t>0:04:14.17</w:t>
            </w:r>
          </w:p>
        </w:tc>
        <w:tc>
          <w:tcPr>
            <w:tcW w:w="720" w:type="dxa"/>
            <w:shd w:val="clear" w:color="auto" w:fill="F0F0F0"/>
          </w:tcPr>
          <w:p w14:paraId="0D5AC7A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3.6s</w:t>
            </w:r>
          </w:p>
        </w:tc>
        <w:tc>
          <w:tcPr>
            <w:tcW w:w="720" w:type="dxa"/>
            <w:shd w:val="clear" w:color="auto" w:fill="F0F0F0"/>
          </w:tcPr>
          <w:p w14:paraId="6EAAA8C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241A13A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4735DC" wp14:editId="58EA0A98">
                  <wp:extent cx="144000" cy="144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771494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No that's all nothing else you can do.</w:t>
            </w:r>
          </w:p>
        </w:tc>
      </w:tr>
      <w:tr w:rsidR="00D16976" w14:paraId="06BCBF76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790E9692" w14:textId="77777777" w:rsidR="00D16976" w:rsidRDefault="004D5A4C">
            <w:r>
              <w:t>0:04:16.74</w:t>
            </w:r>
          </w:p>
        </w:tc>
        <w:tc>
          <w:tcPr>
            <w:tcW w:w="720" w:type="dxa"/>
          </w:tcPr>
          <w:p w14:paraId="3FB3506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12.8s</w:t>
            </w:r>
          </w:p>
        </w:tc>
        <w:tc>
          <w:tcPr>
            <w:tcW w:w="720" w:type="dxa"/>
          </w:tcPr>
          <w:p w14:paraId="5D2078E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41CA141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5A5429C" wp14:editId="4FF928E5">
                  <wp:extent cx="144000" cy="144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070E98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Okay. Yeah absolutely well best of luck with everything and I'm sorry you had a rough go of it there but I hope</w:t>
            </w:r>
            <w:r>
              <w:rPr>
                <w:color w:val="663300"/>
              </w:rPr>
              <w:t xml:space="preserve"> um</w:t>
            </w:r>
            <w:r>
              <w:rPr>
                <w:color w:val="000000"/>
              </w:rPr>
              <w:t xml:space="preserve"> you get it all taken care of and have a good rest of your day.</w:t>
            </w:r>
          </w:p>
        </w:tc>
      </w:tr>
      <w:tr w:rsidR="00D16976" w14:paraId="6B01DDBB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209C14D" w14:textId="77777777" w:rsidR="00D16976" w:rsidRDefault="004D5A4C">
            <w:r>
              <w:t>0:04:22.54</w:t>
            </w:r>
          </w:p>
        </w:tc>
        <w:tc>
          <w:tcPr>
            <w:tcW w:w="720" w:type="dxa"/>
            <w:shd w:val="clear" w:color="auto" w:fill="F0F0F0"/>
          </w:tcPr>
          <w:p w14:paraId="1B49652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0.4s</w:t>
            </w:r>
          </w:p>
        </w:tc>
        <w:tc>
          <w:tcPr>
            <w:tcW w:w="720" w:type="dxa"/>
            <w:shd w:val="clear" w:color="auto" w:fill="F0F0F0"/>
          </w:tcPr>
          <w:p w14:paraId="69B95D0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0732699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A2CB4F" wp14:editId="145E61AE">
                  <wp:extent cx="144000" cy="144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34097CB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Mm.</w:t>
            </w:r>
          </w:p>
        </w:tc>
      </w:tr>
      <w:tr w:rsidR="00D16976" w14:paraId="11AB70A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41A42EB1" w14:textId="77777777" w:rsidR="00D16976" w:rsidRDefault="004D5A4C">
            <w:r>
              <w:t>0:04:29.50</w:t>
            </w:r>
          </w:p>
        </w:tc>
        <w:tc>
          <w:tcPr>
            <w:tcW w:w="720" w:type="dxa"/>
          </w:tcPr>
          <w:p w14:paraId="52A01B8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0.5s</w:t>
            </w:r>
          </w:p>
        </w:tc>
        <w:tc>
          <w:tcPr>
            <w:tcW w:w="720" w:type="dxa"/>
          </w:tcPr>
          <w:p w14:paraId="634D2B7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2884B4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3D60ABC" wp14:editId="45667C74">
                  <wp:extent cx="144000" cy="144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61BC58E7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</w:t>
            </w:r>
          </w:p>
        </w:tc>
      </w:tr>
      <w:tr w:rsidR="00D16976" w14:paraId="206DE440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90DB598" w14:textId="77777777" w:rsidR="00D16976" w:rsidRDefault="004D5A4C">
            <w:r>
              <w:t>0:04:31.4</w:t>
            </w:r>
          </w:p>
        </w:tc>
        <w:tc>
          <w:tcPr>
            <w:tcW w:w="720" w:type="dxa"/>
            <w:shd w:val="clear" w:color="auto" w:fill="F0F0F0"/>
          </w:tcPr>
          <w:p w14:paraId="1DFC7CE2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2.3s</w:t>
            </w:r>
          </w:p>
        </w:tc>
        <w:tc>
          <w:tcPr>
            <w:tcW w:w="720" w:type="dxa"/>
            <w:shd w:val="clear" w:color="auto" w:fill="F0F0F0"/>
          </w:tcPr>
          <w:p w14:paraId="7A4FBCE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600E926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7C143CA" wp14:editId="1C52411A">
                  <wp:extent cx="144000" cy="144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2A12706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Yeah. Well alright thank you.</w:t>
            </w:r>
          </w:p>
        </w:tc>
      </w:tr>
      <w:tr w:rsidR="00D16976" w14:paraId="10146E8F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32DA28C4" w14:textId="77777777" w:rsidR="00D16976" w:rsidRDefault="004D5A4C">
            <w:r>
              <w:t>0:04:35.74</w:t>
            </w:r>
          </w:p>
        </w:tc>
        <w:tc>
          <w:tcPr>
            <w:tcW w:w="720" w:type="dxa"/>
          </w:tcPr>
          <w:p w14:paraId="765AC5E9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1.7s</w:t>
            </w:r>
          </w:p>
        </w:tc>
        <w:tc>
          <w:tcPr>
            <w:tcW w:w="720" w:type="dxa"/>
          </w:tcPr>
          <w:p w14:paraId="13676C44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1B1207C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A983613" wp14:editId="5C5F3025">
                  <wp:extent cx="144000" cy="144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0337D5D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okay thank you.</w:t>
            </w:r>
          </w:p>
        </w:tc>
      </w:tr>
      <w:tr w:rsidR="00D16976" w14:paraId="26078A41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7AE2244E" w14:textId="77777777" w:rsidR="00D16976" w:rsidRDefault="004D5A4C">
            <w:r>
              <w:t>0:04:36.94</w:t>
            </w:r>
          </w:p>
        </w:tc>
        <w:tc>
          <w:tcPr>
            <w:tcW w:w="720" w:type="dxa"/>
            <w:shd w:val="clear" w:color="auto" w:fill="F0F0F0"/>
          </w:tcPr>
          <w:p w14:paraId="5097BE0A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0.6s</w:t>
            </w:r>
          </w:p>
        </w:tc>
        <w:tc>
          <w:tcPr>
            <w:tcW w:w="720" w:type="dxa"/>
            <w:shd w:val="clear" w:color="auto" w:fill="F0F0F0"/>
          </w:tcPr>
          <w:p w14:paraId="68625714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1FB385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C6F2F4" wp14:editId="4D63499D">
                  <wp:extent cx="144000" cy="144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45068420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Bye bye.</w:t>
            </w:r>
          </w:p>
        </w:tc>
      </w:tr>
      <w:tr w:rsidR="00D16976" w14:paraId="04A0558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A4FB629" w14:textId="77777777" w:rsidR="00D16976" w:rsidRDefault="004D5A4C">
            <w:r>
              <w:t>0:04:37.47</w:t>
            </w:r>
          </w:p>
        </w:tc>
        <w:tc>
          <w:tcPr>
            <w:tcW w:w="720" w:type="dxa"/>
          </w:tcPr>
          <w:p w14:paraId="2F0BEE8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</w:tcPr>
          <w:p w14:paraId="77C999C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0C1CB1F3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50BF71B" wp14:editId="6713B64D">
                  <wp:extent cx="144000" cy="144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43E35E2A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Have a good one bye bye.</w:t>
            </w:r>
          </w:p>
        </w:tc>
      </w:tr>
      <w:tr w:rsidR="00D16976" w14:paraId="20C0032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shd w:val="clear" w:color="auto" w:fill="F0F0F0"/>
          </w:tcPr>
          <w:p w14:paraId="15FD5DC8" w14:textId="77777777" w:rsidR="00D16976" w:rsidRDefault="004D5A4C">
            <w:r>
              <w:t>0:04:37.50</w:t>
            </w:r>
          </w:p>
        </w:tc>
        <w:tc>
          <w:tcPr>
            <w:tcW w:w="720" w:type="dxa"/>
            <w:shd w:val="clear" w:color="auto" w:fill="F0F0F0"/>
          </w:tcPr>
          <w:p w14:paraId="3403774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1.1s</w:t>
            </w:r>
          </w:p>
        </w:tc>
        <w:tc>
          <w:tcPr>
            <w:tcW w:w="720" w:type="dxa"/>
            <w:shd w:val="clear" w:color="auto" w:fill="F0F0F0"/>
          </w:tcPr>
          <w:p w14:paraId="0404C747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</w:t>
            </w:r>
          </w:p>
        </w:tc>
        <w:tc>
          <w:tcPr>
            <w:tcW w:w="432" w:type="dxa"/>
            <w:shd w:val="clear" w:color="auto" w:fill="F0F0F0"/>
          </w:tcPr>
          <w:p w14:paraId="465D9D6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458C99" wp14:editId="592FC79C">
                  <wp:extent cx="144000" cy="144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  <w:shd w:val="clear" w:color="auto" w:fill="F0F0F0"/>
          </w:tcPr>
          <w:p w14:paraId="106C2B2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663300"/>
              </w:rPr>
              <w:t>Thanks.</w:t>
            </w:r>
            <w:r>
              <w:rPr>
                <w:color w:val="FF0000"/>
              </w:rPr>
              <w:t xml:space="preserve"> Okay.</w:t>
            </w:r>
          </w:p>
        </w:tc>
      </w:tr>
      <w:tr w:rsidR="00D16976" w14:paraId="09E0CE04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</w:tcPr>
          <w:p w14:paraId="0145F1C6" w14:textId="77777777" w:rsidR="00D16976" w:rsidRDefault="004D5A4C">
            <w:r>
              <w:t>0:04:38.94</w:t>
            </w:r>
          </w:p>
        </w:tc>
        <w:tc>
          <w:tcPr>
            <w:tcW w:w="720" w:type="dxa"/>
          </w:tcPr>
          <w:p w14:paraId="7358DD0B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0.1s</w:t>
            </w:r>
          </w:p>
        </w:tc>
        <w:tc>
          <w:tcPr>
            <w:tcW w:w="720" w:type="dxa"/>
          </w:tcPr>
          <w:p w14:paraId="3324DDF8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Agent</w:t>
            </w:r>
          </w:p>
        </w:tc>
        <w:tc>
          <w:tcPr>
            <w:tcW w:w="432" w:type="dxa"/>
          </w:tcPr>
          <w:p w14:paraId="2864328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9099998" wp14:editId="2056219B">
                  <wp:extent cx="144000" cy="144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6" w:type="dxa"/>
          </w:tcPr>
          <w:p w14:paraId="26F46C0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Okay</w:t>
            </w:r>
          </w:p>
        </w:tc>
      </w:tr>
    </w:tbl>
    <w:p w14:paraId="104C2CE6" w14:textId="77777777" w:rsidR="00D16976" w:rsidRDefault="00D16976"/>
    <w:p w14:paraId="556324EE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space="720"/>
          <w:docGrid w:linePitch="360"/>
        </w:sectPr>
      </w:pPr>
    </w:p>
    <w:p w14:paraId="578CB333" w14:textId="77777777" w:rsidR="00D16976" w:rsidRDefault="004D5A4C">
      <w:pPr>
        <w:pStyle w:val="CustomHeader"/>
      </w:pPr>
      <w:r>
        <w:t>Word Confidence Scores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28"/>
        <w:gridCol w:w="1152"/>
        <w:gridCol w:w="1152"/>
      </w:tblGrid>
      <w:tr w:rsidR="00D16976" w14:paraId="5F11A607" w14:textId="77777777" w:rsidTr="00D16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BC38537" w14:textId="77777777" w:rsidR="00D16976" w:rsidRDefault="004D5A4C">
            <w:r>
              <w:t>Confidence</w:t>
            </w:r>
          </w:p>
        </w:tc>
        <w:tc>
          <w:tcPr>
            <w:tcW w:w="1152" w:type="dxa"/>
          </w:tcPr>
          <w:p w14:paraId="26DA7915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  <w:tc>
          <w:tcPr>
            <w:tcW w:w="1152" w:type="dxa"/>
          </w:tcPr>
          <w:p w14:paraId="2663D5E6" w14:textId="77777777" w:rsidR="00D16976" w:rsidRDefault="004D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D16976" w14:paraId="0E02C646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1B53B4" w14:textId="77777777" w:rsidR="00D16976" w:rsidRDefault="004D5A4C">
            <w:r>
              <w:t>98% - 100%</w:t>
            </w:r>
          </w:p>
        </w:tc>
        <w:tc>
          <w:tcPr>
            <w:tcW w:w="1152" w:type="dxa"/>
          </w:tcPr>
          <w:p w14:paraId="0A66EF38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597</w:t>
            </w:r>
          </w:p>
        </w:tc>
        <w:tc>
          <w:tcPr>
            <w:tcW w:w="1152" w:type="dxa"/>
          </w:tcPr>
          <w:p w14:paraId="29F3EE1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87.15%</w:t>
            </w:r>
          </w:p>
        </w:tc>
      </w:tr>
      <w:tr w:rsidR="00D16976" w14:paraId="32EE114E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1B7D28F3" w14:textId="77777777" w:rsidR="00D16976" w:rsidRDefault="004D5A4C">
            <w:r>
              <w:t>90% - 97%</w:t>
            </w:r>
          </w:p>
        </w:tc>
        <w:tc>
          <w:tcPr>
            <w:tcW w:w="1152" w:type="dxa"/>
            <w:shd w:val="clear" w:color="auto" w:fill="F0F0F0"/>
          </w:tcPr>
          <w:p w14:paraId="2B98AAA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152" w:type="dxa"/>
            <w:shd w:val="clear" w:color="auto" w:fill="F0F0F0"/>
          </w:tcPr>
          <w:p w14:paraId="1AD68662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6.57%</w:t>
            </w:r>
          </w:p>
        </w:tc>
      </w:tr>
      <w:tr w:rsidR="00D16976" w14:paraId="1DF1D223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21A9D8C" w14:textId="77777777" w:rsidR="00D16976" w:rsidRDefault="004D5A4C">
            <w:r>
              <w:t>80% - 89%</w:t>
            </w:r>
          </w:p>
        </w:tc>
        <w:tc>
          <w:tcPr>
            <w:tcW w:w="1152" w:type="dxa"/>
          </w:tcPr>
          <w:p w14:paraId="021AF741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52" w:type="dxa"/>
          </w:tcPr>
          <w:p w14:paraId="5F8C2199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2.04%</w:t>
            </w:r>
          </w:p>
        </w:tc>
      </w:tr>
      <w:tr w:rsidR="00D16976" w14:paraId="6DBB41A5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6117543E" w14:textId="77777777" w:rsidR="00D16976" w:rsidRDefault="004D5A4C">
            <w:r>
              <w:t>70% - 79%</w:t>
            </w:r>
          </w:p>
        </w:tc>
        <w:tc>
          <w:tcPr>
            <w:tcW w:w="1152" w:type="dxa"/>
            <w:shd w:val="clear" w:color="auto" w:fill="F0F0F0"/>
          </w:tcPr>
          <w:p w14:paraId="5707ABF5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152" w:type="dxa"/>
            <w:shd w:val="clear" w:color="auto" w:fill="F0F0F0"/>
          </w:tcPr>
          <w:p w14:paraId="5C5CC33F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1.61%</w:t>
            </w:r>
          </w:p>
        </w:tc>
      </w:tr>
      <w:tr w:rsidR="00D16976" w14:paraId="0C9310E5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3D23726" w14:textId="77777777" w:rsidR="00D16976" w:rsidRDefault="004D5A4C">
            <w:r>
              <w:t>60% - 69%</w:t>
            </w:r>
          </w:p>
        </w:tc>
        <w:tc>
          <w:tcPr>
            <w:tcW w:w="1152" w:type="dxa"/>
          </w:tcPr>
          <w:p w14:paraId="729A8F55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52" w:type="dxa"/>
          </w:tcPr>
          <w:p w14:paraId="2E79AA9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0.58%</w:t>
            </w:r>
          </w:p>
        </w:tc>
      </w:tr>
      <w:tr w:rsidR="00D16976" w14:paraId="2CB20A7B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00FBDC17" w14:textId="77777777" w:rsidR="00D16976" w:rsidRDefault="004D5A4C">
            <w:r>
              <w:t>50% - 59%</w:t>
            </w:r>
          </w:p>
        </w:tc>
        <w:tc>
          <w:tcPr>
            <w:tcW w:w="1152" w:type="dxa"/>
            <w:shd w:val="clear" w:color="auto" w:fill="F0F0F0"/>
          </w:tcPr>
          <w:p w14:paraId="593708F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52" w:type="dxa"/>
            <w:shd w:val="clear" w:color="auto" w:fill="F0F0F0"/>
          </w:tcPr>
          <w:p w14:paraId="2F60B950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0.88%</w:t>
            </w:r>
          </w:p>
        </w:tc>
      </w:tr>
      <w:tr w:rsidR="00D16976" w14:paraId="5AE9FB47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548D10C" w14:textId="77777777" w:rsidR="00D16976" w:rsidRDefault="004D5A4C">
            <w:r>
              <w:t>40% - 49%</w:t>
            </w:r>
          </w:p>
        </w:tc>
        <w:tc>
          <w:tcPr>
            <w:tcW w:w="1152" w:type="dxa"/>
          </w:tcPr>
          <w:p w14:paraId="1588945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52" w:type="dxa"/>
          </w:tcPr>
          <w:p w14:paraId="33AEFB43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0.29%</w:t>
            </w:r>
          </w:p>
        </w:tc>
      </w:tr>
      <w:tr w:rsidR="00D16976" w14:paraId="11791A8C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5D59A6A3" w14:textId="77777777" w:rsidR="00D16976" w:rsidRDefault="004D5A4C">
            <w:r>
              <w:t>30% - 39%</w:t>
            </w:r>
          </w:p>
        </w:tc>
        <w:tc>
          <w:tcPr>
            <w:tcW w:w="1152" w:type="dxa"/>
            <w:shd w:val="clear" w:color="auto" w:fill="F0F0F0"/>
          </w:tcPr>
          <w:p w14:paraId="535A9ED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52" w:type="dxa"/>
            <w:shd w:val="clear" w:color="auto" w:fill="F0F0F0"/>
          </w:tcPr>
          <w:p w14:paraId="568D9AD1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0.73%</w:t>
            </w:r>
          </w:p>
        </w:tc>
      </w:tr>
      <w:tr w:rsidR="00D16976" w14:paraId="7CB10AA9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FC1F6F" w14:textId="77777777" w:rsidR="00D16976" w:rsidRDefault="004D5A4C">
            <w:r>
              <w:t>20% - 29%</w:t>
            </w:r>
          </w:p>
        </w:tc>
        <w:tc>
          <w:tcPr>
            <w:tcW w:w="1152" w:type="dxa"/>
          </w:tcPr>
          <w:p w14:paraId="7C4ED676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52" w:type="dxa"/>
          </w:tcPr>
          <w:p w14:paraId="778677DB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0.15%</w:t>
            </w:r>
          </w:p>
        </w:tc>
      </w:tr>
      <w:tr w:rsidR="00D16976" w14:paraId="22DD5AA9" w14:textId="77777777" w:rsidTr="00D16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shd w:val="clear" w:color="auto" w:fill="F0F0F0"/>
          </w:tcPr>
          <w:p w14:paraId="2EF2EA36" w14:textId="77777777" w:rsidR="00D16976" w:rsidRDefault="004D5A4C">
            <w:r>
              <w:t>10% - 19%</w:t>
            </w:r>
          </w:p>
        </w:tc>
        <w:tc>
          <w:tcPr>
            <w:tcW w:w="1152" w:type="dxa"/>
            <w:shd w:val="clear" w:color="auto" w:fill="F0F0F0"/>
          </w:tcPr>
          <w:p w14:paraId="380FD3FD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2" w:type="dxa"/>
            <w:shd w:val="clear" w:color="auto" w:fill="F0F0F0"/>
          </w:tcPr>
          <w:p w14:paraId="5244577E" w14:textId="77777777" w:rsidR="00D16976" w:rsidRDefault="004D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D16976" w14:paraId="64EE9DCC" w14:textId="77777777" w:rsidTr="00D16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0EBCFBA" w14:textId="77777777" w:rsidR="00D16976" w:rsidRDefault="004D5A4C">
            <w:r>
              <w:t>0% - 9%</w:t>
            </w:r>
          </w:p>
        </w:tc>
        <w:tc>
          <w:tcPr>
            <w:tcW w:w="1152" w:type="dxa"/>
          </w:tcPr>
          <w:p w14:paraId="118CCD3E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52" w:type="dxa"/>
          </w:tcPr>
          <w:p w14:paraId="61AA7F9D" w14:textId="77777777" w:rsidR="00D16976" w:rsidRDefault="004D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0.0%</w:t>
            </w:r>
          </w:p>
        </w:tc>
      </w:tr>
    </w:tbl>
    <w:p w14:paraId="31288D4D" w14:textId="77777777" w:rsidR="00D16976" w:rsidRDefault="004D5A4C">
      <w:r>
        <w:rPr>
          <w:noProof/>
        </w:rPr>
        <w:drawing>
          <wp:inline distT="0" distB="0" distL="0" distR="0" wp14:anchorId="2353F26E" wp14:editId="66882580">
            <wp:extent cx="2880000" cy="19200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95EA" w14:textId="77777777" w:rsidR="00D16976" w:rsidRDefault="00D16976"/>
    <w:p w14:paraId="4CA13522" w14:textId="77777777" w:rsidR="00D16976" w:rsidRDefault="00D16976">
      <w:pPr>
        <w:sectPr w:rsidR="00D16976">
          <w:type w:val="continuous"/>
          <w:pgSz w:w="11906" w:h="16838"/>
          <w:pgMar w:top="1083" w:right="1083" w:bottom="1083" w:left="1083" w:header="720" w:footer="720" w:gutter="0"/>
          <w:cols w:num="2" w:space="720"/>
          <w:docGrid w:linePitch="360"/>
        </w:sectPr>
      </w:pPr>
    </w:p>
    <w:p w14:paraId="5F802E65" w14:textId="77777777" w:rsidR="004D5A4C" w:rsidRDefault="004D5A4C"/>
    <w:sectPr w:rsidR="004D5A4C" w:rsidSect="00034616">
      <w:type w:val="continuous"/>
      <w:pgSz w:w="11906" w:h="16838"/>
      <w:pgMar w:top="1083" w:right="1083" w:bottom="1083" w:left="108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400"/>
    <w:rsid w:val="0015074B"/>
    <w:rsid w:val="0029639D"/>
    <w:rsid w:val="002D1E0A"/>
    <w:rsid w:val="00326F90"/>
    <w:rsid w:val="004D5A4C"/>
    <w:rsid w:val="00AA1D8D"/>
    <w:rsid w:val="00B47730"/>
    <w:rsid w:val="00BD434E"/>
    <w:rsid w:val="00CB0664"/>
    <w:rsid w:val="00D16976"/>
    <w:rsid w:val="00D411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0CE35"/>
  <w14:defaultImageDpi w14:val="300"/>
  <w15:docId w15:val="{B66CD9A5-16BC-FC43-B1A8-7FED94F8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er">
    <w:name w:val="CustomHeader"/>
    <w:pPr>
      <w:keepNext/>
      <w:spacing w:after="0"/>
    </w:pPr>
    <w:rPr>
      <w:rFonts w:ascii="Calibri" w:hAnsi="Calibri"/>
      <w:b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Kane</cp:lastModifiedBy>
  <cp:revision>5</cp:revision>
  <dcterms:created xsi:type="dcterms:W3CDTF">2013-12-23T23:15:00Z</dcterms:created>
  <dcterms:modified xsi:type="dcterms:W3CDTF">2021-08-12T15:30:00Z</dcterms:modified>
  <cp:category/>
</cp:coreProperties>
</file>